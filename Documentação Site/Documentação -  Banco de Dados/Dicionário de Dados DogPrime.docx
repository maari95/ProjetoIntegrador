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23"/>
        <w:tblpPr w:leftFromText="180" w:rightFromText="180" w:vertAnchor="page" w:horzAnchor="page" w:tblpX="1265" w:tblpY="1413"/>
        <w:tblOverlap w:val="never"/>
        <w:tblW w:w="9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2"/>
        <w:gridCol w:w="427"/>
        <w:gridCol w:w="1455"/>
        <w:gridCol w:w="1882"/>
        <w:gridCol w:w="1882"/>
        <w:gridCol w:w="2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309" w:type="dxa"/>
            <w:gridSpan w:val="2"/>
            <w:shd w:val="clear" w:color="auto" w:fill="BF9000"/>
            <w:vAlign w:val="center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Tabela</w:t>
            </w:r>
          </w:p>
        </w:tc>
        <w:tc>
          <w:tcPr>
            <w:tcW w:w="7490" w:type="dxa"/>
            <w:gridSpan w:val="4"/>
            <w:vAlign w:val="center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309" w:type="dxa"/>
            <w:gridSpan w:val="2"/>
            <w:shd w:val="clear" w:color="auto" w:fill="BF9000"/>
            <w:vAlign w:val="center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7490" w:type="dxa"/>
            <w:gridSpan w:val="4"/>
            <w:vAlign w:val="center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Armazenará as informações dos clientes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309" w:type="dxa"/>
            <w:gridSpan w:val="2"/>
            <w:shd w:val="clear" w:color="auto" w:fill="BF9000"/>
            <w:vAlign w:val="center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  <w:tc>
          <w:tcPr>
            <w:tcW w:w="7490" w:type="dxa"/>
            <w:gridSpan w:val="4"/>
            <w:vAlign w:val="center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Esta tabela possui uma chave primária(idCliente)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9799" w:type="dxa"/>
            <w:gridSpan w:val="6"/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FFFFFF" w:themeColor="background1"/>
                <w:sz w:val="32"/>
                <w:szCs w:val="32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                                </w:t>
            </w:r>
            <w:r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 C</w:t>
            </w: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AMPOS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882" w:type="dxa"/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</w:t>
            </w:r>
          </w:p>
        </w:tc>
        <w:tc>
          <w:tcPr>
            <w:tcW w:w="1882" w:type="dxa"/>
            <w:gridSpan w:val="2"/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1882" w:type="dxa"/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 de Dado</w:t>
            </w:r>
          </w:p>
        </w:tc>
        <w:tc>
          <w:tcPr>
            <w:tcW w:w="1882" w:type="dxa"/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Tamanho</w:t>
            </w:r>
          </w:p>
        </w:tc>
        <w:tc>
          <w:tcPr>
            <w:tcW w:w="2271" w:type="dxa"/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Restrições de Domínio(PK, FK, Default, 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882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idCliente</w:t>
            </w:r>
          </w:p>
        </w:tc>
        <w:tc>
          <w:tcPr>
            <w:tcW w:w="1882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Código de identificação do cliente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271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PK/Auto_Increment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882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cpfCliente</w:t>
            </w:r>
          </w:p>
        </w:tc>
        <w:tc>
          <w:tcPr>
            <w:tcW w:w="1882" w:type="dxa"/>
            <w:gridSpan w:val="2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CPF do Cliente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15</w:t>
            </w:r>
          </w:p>
        </w:tc>
        <w:tc>
          <w:tcPr>
            <w:tcW w:w="2271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Unique/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882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nomeCliente</w:t>
            </w:r>
          </w:p>
        </w:tc>
        <w:tc>
          <w:tcPr>
            <w:tcW w:w="1882" w:type="dxa"/>
            <w:gridSpan w:val="2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Nome do cliente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271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882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telefoneCliente</w:t>
            </w:r>
          </w:p>
        </w:tc>
        <w:tc>
          <w:tcPr>
            <w:tcW w:w="1882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Telefone do cliente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15</w:t>
            </w:r>
          </w:p>
        </w:tc>
        <w:tc>
          <w:tcPr>
            <w:tcW w:w="2271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882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emailCliente</w:t>
            </w:r>
          </w:p>
        </w:tc>
        <w:tc>
          <w:tcPr>
            <w:tcW w:w="188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E-mail do Cliente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50</w:t>
            </w:r>
          </w:p>
        </w:tc>
        <w:tc>
          <w:tcPr>
            <w:tcW w:w="2271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882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senhaCliente</w:t>
            </w:r>
          </w:p>
        </w:tc>
        <w:tc>
          <w:tcPr>
            <w:tcW w:w="1882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Senha de acesso Cliente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20</w:t>
            </w:r>
          </w:p>
        </w:tc>
        <w:tc>
          <w:tcPr>
            <w:tcW w:w="2271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882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tipoLogradouro</w:t>
            </w:r>
          </w:p>
        </w:tc>
        <w:tc>
          <w:tcPr>
            <w:tcW w:w="1882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Tipo de logradouro do Cliente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271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882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logradouro</w:t>
            </w:r>
          </w:p>
        </w:tc>
        <w:tc>
          <w:tcPr>
            <w:tcW w:w="1882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Logradouro do Cliente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271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882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numero</w:t>
            </w:r>
          </w:p>
        </w:tc>
        <w:tc>
          <w:tcPr>
            <w:tcW w:w="1882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Numero da 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Residência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5</w:t>
            </w:r>
          </w:p>
        </w:tc>
        <w:tc>
          <w:tcPr>
            <w:tcW w:w="2271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882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complemento</w:t>
            </w:r>
          </w:p>
        </w:tc>
        <w:tc>
          <w:tcPr>
            <w:tcW w:w="1882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Complemento do Endereço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271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882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bairro</w:t>
            </w:r>
          </w:p>
        </w:tc>
        <w:tc>
          <w:tcPr>
            <w:tcW w:w="1882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Bairro de Residência do Cliente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271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882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municipio</w:t>
            </w:r>
          </w:p>
        </w:tc>
        <w:tc>
          <w:tcPr>
            <w:tcW w:w="1882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Município de residência do Cliente 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271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882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cep</w:t>
            </w:r>
          </w:p>
        </w:tc>
        <w:tc>
          <w:tcPr>
            <w:tcW w:w="1882" w:type="dxa"/>
            <w:gridSpan w:val="2"/>
            <w:shd w:val="clear" w:color="auto" w:fill="auto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pt-BR"/>
              </w:rPr>
              <w:t xml:space="preserve">CEP de Residência do Cliente 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pt-BR"/>
              </w:rPr>
              <w:t>VARCHAR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pt-BR"/>
              </w:rPr>
              <w:t>100</w:t>
            </w:r>
          </w:p>
        </w:tc>
        <w:tc>
          <w:tcPr>
            <w:tcW w:w="2271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882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estado</w:t>
            </w:r>
          </w:p>
        </w:tc>
        <w:tc>
          <w:tcPr>
            <w:tcW w:w="1882" w:type="dxa"/>
            <w:gridSpan w:val="2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pt-BR"/>
              </w:rPr>
              <w:t xml:space="preserve">Estado - UF 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pt-BR"/>
              </w:rPr>
              <w:t>CHAR</w:t>
            </w:r>
          </w:p>
        </w:tc>
        <w:tc>
          <w:tcPr>
            <w:tcW w:w="188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pt-BR"/>
              </w:rPr>
              <w:t>2</w:t>
            </w:r>
          </w:p>
        </w:tc>
        <w:tc>
          <w:tcPr>
            <w:tcW w:w="2271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pt-BR"/>
              </w:rPr>
              <w:t>Not null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123"/>
        <w:tblpPr w:leftFromText="180" w:rightFromText="180" w:vertAnchor="page" w:horzAnchor="page" w:tblpX="856" w:tblpY="1533"/>
        <w:tblOverlap w:val="never"/>
        <w:tblW w:w="102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663"/>
        <w:gridCol w:w="1196"/>
        <w:gridCol w:w="1829"/>
        <w:gridCol w:w="1813"/>
        <w:gridCol w:w="2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315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Tabela</w:t>
            </w:r>
          </w:p>
        </w:tc>
        <w:tc>
          <w:tcPr>
            <w:tcW w:w="7115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Fornecedor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15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7115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Armazenará as informações do Fornecedor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15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  <w:tc>
          <w:tcPr>
            <w:tcW w:w="7115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Esta tabela possui uma chave primária (idFornecedor)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0265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  CAMPOS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</w:trPr>
        <w:tc>
          <w:tcPr>
            <w:tcW w:w="2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</w:t>
            </w:r>
          </w:p>
        </w:tc>
        <w:tc>
          <w:tcPr>
            <w:tcW w:w="1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1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 de Dado</w:t>
            </w:r>
          </w:p>
        </w:tc>
        <w:tc>
          <w:tcPr>
            <w:tcW w:w="18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Tamanho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Restrições de Domínio(PK, FK, Default, 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idFornecedor</w:t>
            </w:r>
          </w:p>
        </w:tc>
        <w:tc>
          <w:tcPr>
            <w:tcW w:w="1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Código de identificação do fornecedor</w:t>
            </w:r>
          </w:p>
        </w:tc>
        <w:tc>
          <w:tcPr>
            <w:tcW w:w="1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8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PK/Auto_Increment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nomeFornecedor</w:t>
            </w:r>
          </w:p>
        </w:tc>
        <w:tc>
          <w:tcPr>
            <w:tcW w:w="1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Nome do fornecedor</w:t>
            </w:r>
          </w:p>
        </w:tc>
        <w:tc>
          <w:tcPr>
            <w:tcW w:w="1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cnpjFornecedor</w:t>
            </w:r>
          </w:p>
        </w:tc>
        <w:tc>
          <w:tcPr>
            <w:tcW w:w="1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CNPJ do fornecedor </w:t>
            </w:r>
          </w:p>
        </w:tc>
        <w:tc>
          <w:tcPr>
            <w:tcW w:w="1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20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TelefoneFornecedor</w:t>
            </w:r>
          </w:p>
        </w:tc>
        <w:tc>
          <w:tcPr>
            <w:tcW w:w="1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Telefone principal do fornecedor</w:t>
            </w:r>
          </w:p>
        </w:tc>
        <w:tc>
          <w:tcPr>
            <w:tcW w:w="1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15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nomeGerente</w:t>
            </w:r>
          </w:p>
        </w:tc>
        <w:tc>
          <w:tcPr>
            <w:tcW w:w="1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Nome do Gerente</w:t>
            </w:r>
          </w:p>
        </w:tc>
        <w:tc>
          <w:tcPr>
            <w:tcW w:w="1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tipoLogradouro</w:t>
            </w:r>
          </w:p>
        </w:tc>
        <w:tc>
          <w:tcPr>
            <w:tcW w:w="1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Tipo de logradouro do Fornecedor</w:t>
            </w:r>
          </w:p>
        </w:tc>
        <w:tc>
          <w:tcPr>
            <w:tcW w:w="1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logradouro</w:t>
            </w:r>
          </w:p>
        </w:tc>
        <w:tc>
          <w:tcPr>
            <w:tcW w:w="1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Logradouro do Fornecedor</w:t>
            </w:r>
          </w:p>
        </w:tc>
        <w:tc>
          <w:tcPr>
            <w:tcW w:w="1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numero</w:t>
            </w:r>
          </w:p>
        </w:tc>
        <w:tc>
          <w:tcPr>
            <w:tcW w:w="1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 w:eastAsia="zh-CN" w:bidi="ar-SA"/>
              </w:rPr>
              <w:t xml:space="preserve">Número do endereço </w:t>
            </w:r>
          </w:p>
        </w:tc>
        <w:tc>
          <w:tcPr>
            <w:tcW w:w="1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5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complemento</w:t>
            </w:r>
          </w:p>
        </w:tc>
        <w:tc>
          <w:tcPr>
            <w:tcW w:w="1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Complemento do Endereço</w:t>
            </w:r>
          </w:p>
        </w:tc>
        <w:tc>
          <w:tcPr>
            <w:tcW w:w="1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bairro</w:t>
            </w:r>
          </w:p>
        </w:tc>
        <w:tc>
          <w:tcPr>
            <w:tcW w:w="1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Bairro de Residência do Fornecedor</w:t>
            </w:r>
          </w:p>
        </w:tc>
        <w:tc>
          <w:tcPr>
            <w:tcW w:w="1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municipio</w:t>
            </w:r>
          </w:p>
        </w:tc>
        <w:tc>
          <w:tcPr>
            <w:tcW w:w="1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Bairro de Residência do Fornecedor</w:t>
            </w:r>
          </w:p>
        </w:tc>
        <w:tc>
          <w:tcPr>
            <w:tcW w:w="1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estado</w:t>
            </w:r>
          </w:p>
        </w:tc>
        <w:tc>
          <w:tcPr>
            <w:tcW w:w="1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Estado - UF </w:t>
            </w:r>
          </w:p>
        </w:tc>
        <w:tc>
          <w:tcPr>
            <w:tcW w:w="1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CHAR</w:t>
            </w:r>
          </w:p>
        </w:tc>
        <w:tc>
          <w:tcPr>
            <w:tcW w:w="18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2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24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cep</w:t>
            </w:r>
          </w:p>
        </w:tc>
        <w:tc>
          <w:tcPr>
            <w:tcW w:w="1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Cep de Residência do Fornecedor</w:t>
            </w:r>
          </w:p>
        </w:tc>
        <w:tc>
          <w:tcPr>
            <w:tcW w:w="1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2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Style w:val="123"/>
        <w:tblW w:w="10527" w:type="dxa"/>
        <w:tblInd w:w="-2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23"/>
        <w:gridCol w:w="1113"/>
        <w:gridCol w:w="611"/>
        <w:gridCol w:w="1691"/>
        <w:gridCol w:w="1666"/>
        <w:gridCol w:w="3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3336" w:type="dxa"/>
            <w:gridSpan w:val="2"/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Tabela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191" w:type="dxa"/>
            <w:gridSpan w:val="4"/>
            <w:vAlign w:val="center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Funcionário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3336" w:type="dxa"/>
            <w:gridSpan w:val="2"/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191" w:type="dxa"/>
            <w:gridSpan w:val="4"/>
            <w:vAlign w:val="center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Armazenará as informações dos Funcionários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3336" w:type="dxa"/>
            <w:gridSpan w:val="2"/>
            <w:shd w:val="clear" w:color="auto" w:fill="BF9000"/>
            <w:vAlign w:val="center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  <w:tc>
          <w:tcPr>
            <w:tcW w:w="7191" w:type="dxa"/>
            <w:gridSpan w:val="4"/>
            <w:vAlign w:val="center"/>
          </w:tcPr>
          <w:p>
            <w:pPr>
              <w:jc w:val="center"/>
              <w:rPr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Esta tabela possui uma chave primária(idFuncionario) e uma chave estrangeira(idDepartamento)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10527" w:type="dxa"/>
            <w:gridSpan w:val="6"/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                 CAMPOS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4" w:hRule="atLeast"/>
        </w:trPr>
        <w:tc>
          <w:tcPr>
            <w:tcW w:w="2223" w:type="dxa"/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</w:t>
            </w:r>
          </w:p>
        </w:tc>
        <w:tc>
          <w:tcPr>
            <w:tcW w:w="1724" w:type="dxa"/>
            <w:gridSpan w:val="2"/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1691" w:type="dxa"/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 de Dado</w:t>
            </w:r>
          </w:p>
        </w:tc>
        <w:tc>
          <w:tcPr>
            <w:tcW w:w="1666" w:type="dxa"/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Tamanho</w:t>
            </w:r>
          </w:p>
        </w:tc>
        <w:tc>
          <w:tcPr>
            <w:tcW w:w="3223" w:type="dxa"/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Restrições de Domínio(PK, FK, Default, 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2223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FFFFFF" w:themeColor="background1"/>
                <w:sz w:val="20"/>
                <w:szCs w:val="20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idFuncionario</w:t>
            </w:r>
          </w:p>
        </w:tc>
        <w:tc>
          <w:tcPr>
            <w:tcW w:w="1724" w:type="dxa"/>
            <w:gridSpan w:val="2"/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Código de identificação do funcionário</w:t>
            </w:r>
          </w:p>
        </w:tc>
        <w:tc>
          <w:tcPr>
            <w:tcW w:w="169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66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3223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PK/Auto_Increment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2223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FFFFFF" w:themeColor="background1"/>
                <w:sz w:val="20"/>
                <w:szCs w:val="20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cpfFuncionario</w:t>
            </w:r>
          </w:p>
        </w:tc>
        <w:tc>
          <w:tcPr>
            <w:tcW w:w="1724" w:type="dxa"/>
            <w:gridSpan w:val="2"/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CPF do funcionário</w:t>
            </w:r>
          </w:p>
        </w:tc>
        <w:tc>
          <w:tcPr>
            <w:tcW w:w="169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6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15</w:t>
            </w:r>
          </w:p>
        </w:tc>
        <w:tc>
          <w:tcPr>
            <w:tcW w:w="3223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Unique/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2223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FFFFFF" w:themeColor="background1"/>
                <w:sz w:val="20"/>
                <w:szCs w:val="20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nomeFuncionario</w:t>
            </w:r>
          </w:p>
        </w:tc>
        <w:tc>
          <w:tcPr>
            <w:tcW w:w="1724" w:type="dxa"/>
            <w:gridSpan w:val="2"/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Nome do Funcionário</w:t>
            </w:r>
          </w:p>
        </w:tc>
        <w:tc>
          <w:tcPr>
            <w:tcW w:w="169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6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3223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2223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FFFFFF" w:themeColor="background1"/>
                <w:sz w:val="20"/>
                <w:szCs w:val="20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telefoneFuncionario</w:t>
            </w:r>
          </w:p>
        </w:tc>
        <w:tc>
          <w:tcPr>
            <w:tcW w:w="1724" w:type="dxa"/>
            <w:gridSpan w:val="2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Telefone do Funcionário</w:t>
            </w:r>
          </w:p>
        </w:tc>
        <w:tc>
          <w:tcPr>
            <w:tcW w:w="169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6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15</w:t>
            </w:r>
          </w:p>
        </w:tc>
        <w:tc>
          <w:tcPr>
            <w:tcW w:w="3223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2223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FFFFFF" w:themeColor="background1"/>
                <w:sz w:val="20"/>
                <w:szCs w:val="20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emailFuncionario</w:t>
            </w:r>
          </w:p>
        </w:tc>
        <w:tc>
          <w:tcPr>
            <w:tcW w:w="1724" w:type="dxa"/>
            <w:gridSpan w:val="2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E-mail do Funcionário</w:t>
            </w:r>
          </w:p>
        </w:tc>
        <w:tc>
          <w:tcPr>
            <w:tcW w:w="169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6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50</w:t>
            </w:r>
          </w:p>
        </w:tc>
        <w:tc>
          <w:tcPr>
            <w:tcW w:w="3223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0" w:hRule="atLeast"/>
        </w:trPr>
        <w:tc>
          <w:tcPr>
            <w:tcW w:w="2223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FFFFFF" w:themeColor="background1"/>
                <w:sz w:val="20"/>
                <w:szCs w:val="20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senhaFuncionario</w:t>
            </w:r>
          </w:p>
        </w:tc>
        <w:tc>
          <w:tcPr>
            <w:tcW w:w="1724" w:type="dxa"/>
            <w:gridSpan w:val="2"/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Senha de acesso Funcionário </w:t>
            </w:r>
          </w:p>
        </w:tc>
        <w:tc>
          <w:tcPr>
            <w:tcW w:w="169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6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20</w:t>
            </w:r>
          </w:p>
        </w:tc>
        <w:tc>
          <w:tcPr>
            <w:tcW w:w="3223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2223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tipoLogradouro</w:t>
            </w:r>
          </w:p>
        </w:tc>
        <w:tc>
          <w:tcPr>
            <w:tcW w:w="1724" w:type="dxa"/>
            <w:gridSpan w:val="2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Tipo de logradouro do Funcionário</w:t>
            </w:r>
          </w:p>
        </w:tc>
        <w:tc>
          <w:tcPr>
            <w:tcW w:w="169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6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3223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2223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logradouro</w:t>
            </w:r>
          </w:p>
        </w:tc>
        <w:tc>
          <w:tcPr>
            <w:tcW w:w="1724" w:type="dxa"/>
            <w:gridSpan w:val="2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Logradouro do Funcionário</w:t>
            </w:r>
          </w:p>
        </w:tc>
        <w:tc>
          <w:tcPr>
            <w:tcW w:w="169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6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3223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2223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numero</w:t>
            </w:r>
          </w:p>
        </w:tc>
        <w:tc>
          <w:tcPr>
            <w:tcW w:w="1724" w:type="dxa"/>
            <w:gridSpan w:val="2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Numero da 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Residência</w:t>
            </w:r>
          </w:p>
        </w:tc>
        <w:tc>
          <w:tcPr>
            <w:tcW w:w="169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6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5</w:t>
            </w:r>
          </w:p>
        </w:tc>
        <w:tc>
          <w:tcPr>
            <w:tcW w:w="3223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2223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complemento</w:t>
            </w:r>
          </w:p>
        </w:tc>
        <w:tc>
          <w:tcPr>
            <w:tcW w:w="1724" w:type="dxa"/>
            <w:gridSpan w:val="2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Complemento do Endereço</w:t>
            </w:r>
          </w:p>
        </w:tc>
        <w:tc>
          <w:tcPr>
            <w:tcW w:w="169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6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3223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2223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bairro</w:t>
            </w:r>
          </w:p>
        </w:tc>
        <w:tc>
          <w:tcPr>
            <w:tcW w:w="1724" w:type="dxa"/>
            <w:gridSpan w:val="2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Bairro de Residência do Funcionário</w:t>
            </w:r>
          </w:p>
        </w:tc>
        <w:tc>
          <w:tcPr>
            <w:tcW w:w="169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6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3223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2223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municipio</w:t>
            </w:r>
          </w:p>
        </w:tc>
        <w:tc>
          <w:tcPr>
            <w:tcW w:w="1724" w:type="dxa"/>
            <w:gridSpan w:val="2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Municipio de Residência do Funcionário</w:t>
            </w:r>
          </w:p>
        </w:tc>
        <w:tc>
          <w:tcPr>
            <w:tcW w:w="169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6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3223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2223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estado</w:t>
            </w:r>
          </w:p>
        </w:tc>
        <w:tc>
          <w:tcPr>
            <w:tcW w:w="1724" w:type="dxa"/>
            <w:gridSpan w:val="2"/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Estado - UF </w:t>
            </w:r>
          </w:p>
        </w:tc>
        <w:tc>
          <w:tcPr>
            <w:tcW w:w="169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CHAR</w:t>
            </w:r>
          </w:p>
        </w:tc>
        <w:tc>
          <w:tcPr>
            <w:tcW w:w="166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2</w:t>
            </w:r>
          </w:p>
        </w:tc>
        <w:tc>
          <w:tcPr>
            <w:tcW w:w="3223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2223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cep</w:t>
            </w:r>
          </w:p>
        </w:tc>
        <w:tc>
          <w:tcPr>
            <w:tcW w:w="1724" w:type="dxa"/>
            <w:gridSpan w:val="2"/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Cep de Residência do Funcionário</w:t>
            </w:r>
          </w:p>
        </w:tc>
        <w:tc>
          <w:tcPr>
            <w:tcW w:w="169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6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3223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2223" w:type="dxa"/>
            <w:shd w:val="clear" w:color="auto" w:fill="BF9000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1"/>
                <w:szCs w:val="2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idDepartamento</w:t>
            </w:r>
          </w:p>
        </w:tc>
        <w:tc>
          <w:tcPr>
            <w:tcW w:w="1724" w:type="dxa"/>
            <w:gridSpan w:val="2"/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Chave estrangeira referenciando o código da tabela departamento</w:t>
            </w:r>
          </w:p>
        </w:tc>
        <w:tc>
          <w:tcPr>
            <w:tcW w:w="169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66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3223" w:type="dxa"/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FK/Auto_increment</w:t>
            </w:r>
          </w:p>
        </w:tc>
      </w:tr>
    </w:tbl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Style w:val="123"/>
        <w:tblpPr w:leftFromText="180" w:rightFromText="180" w:vertAnchor="page" w:horzAnchor="page" w:tblpX="736" w:tblpY="1399"/>
        <w:tblOverlap w:val="never"/>
        <w:tblW w:w="10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752"/>
        <w:gridCol w:w="1292"/>
        <w:gridCol w:w="2035"/>
        <w:gridCol w:w="2029"/>
        <w:gridCol w:w="1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00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Tabela</w:t>
            </w:r>
          </w:p>
        </w:tc>
        <w:tc>
          <w:tcPr>
            <w:tcW w:w="7247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00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7247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Armazenará as informações dos Produtos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300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  <w:tc>
          <w:tcPr>
            <w:tcW w:w="7247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Esta tabela possui uma chave estrangeira - FK(idFornecedor)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256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  CAMPOS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2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</w:t>
            </w:r>
          </w:p>
        </w:tc>
        <w:tc>
          <w:tcPr>
            <w:tcW w:w="204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2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 de Dado</w:t>
            </w:r>
          </w:p>
        </w:tc>
        <w:tc>
          <w:tcPr>
            <w:tcW w:w="2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Tamanho</w:t>
            </w:r>
          </w:p>
        </w:tc>
        <w:tc>
          <w:tcPr>
            <w:tcW w:w="18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Restrições de Domínio(PK, FK, Default, 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2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idProduto</w:t>
            </w:r>
          </w:p>
        </w:tc>
        <w:tc>
          <w:tcPr>
            <w:tcW w:w="204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Código de identificação do produto</w:t>
            </w:r>
          </w:p>
        </w:tc>
        <w:tc>
          <w:tcPr>
            <w:tcW w:w="2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2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18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PK/Auto_Increment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2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nomeProduto</w:t>
            </w:r>
          </w:p>
        </w:tc>
        <w:tc>
          <w:tcPr>
            <w:tcW w:w="204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Nome do Produto</w:t>
            </w:r>
          </w:p>
        </w:tc>
        <w:tc>
          <w:tcPr>
            <w:tcW w:w="2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8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2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nomeProduto</w:t>
            </w:r>
          </w:p>
        </w:tc>
        <w:tc>
          <w:tcPr>
            <w:tcW w:w="204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Nome do Produto</w:t>
            </w:r>
          </w:p>
        </w:tc>
        <w:tc>
          <w:tcPr>
            <w:tcW w:w="2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8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2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categoriaProduto</w:t>
            </w:r>
          </w:p>
        </w:tc>
        <w:tc>
          <w:tcPr>
            <w:tcW w:w="204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Categoria do Produto</w:t>
            </w:r>
          </w:p>
        </w:tc>
        <w:tc>
          <w:tcPr>
            <w:tcW w:w="2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8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2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descricaoProduto</w:t>
            </w:r>
          </w:p>
        </w:tc>
        <w:tc>
          <w:tcPr>
            <w:tcW w:w="204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Descrição do Produto</w:t>
            </w:r>
          </w:p>
        </w:tc>
        <w:tc>
          <w:tcPr>
            <w:tcW w:w="2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200</w:t>
            </w:r>
          </w:p>
        </w:tc>
        <w:tc>
          <w:tcPr>
            <w:tcW w:w="18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2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Preco</w:t>
            </w:r>
          </w:p>
        </w:tc>
        <w:tc>
          <w:tcPr>
            <w:tcW w:w="204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Preço do produto</w:t>
            </w:r>
          </w:p>
        </w:tc>
        <w:tc>
          <w:tcPr>
            <w:tcW w:w="2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DECIMAL</w:t>
            </w:r>
          </w:p>
        </w:tc>
        <w:tc>
          <w:tcPr>
            <w:tcW w:w="2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-</w:t>
            </w:r>
          </w:p>
        </w:tc>
        <w:tc>
          <w:tcPr>
            <w:tcW w:w="18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25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idFornecedor</w:t>
            </w:r>
          </w:p>
        </w:tc>
        <w:tc>
          <w:tcPr>
            <w:tcW w:w="204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Chave estrangeira referenciando o código da tabela fornecedor </w:t>
            </w:r>
          </w:p>
        </w:tc>
        <w:tc>
          <w:tcPr>
            <w:tcW w:w="20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20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18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FK/Auto_increment</w:t>
            </w:r>
          </w:p>
        </w:tc>
      </w:tr>
    </w:tbl>
    <w:p>
      <w:pPr>
        <w:rPr>
          <w:sz w:val="22"/>
          <w:szCs w:val="22"/>
        </w:rPr>
      </w:pPr>
    </w:p>
    <w:tbl>
      <w:tblPr>
        <w:tblStyle w:val="123"/>
        <w:tblpPr w:leftFromText="180" w:rightFromText="180" w:vertAnchor="page" w:horzAnchor="page" w:tblpX="753" w:tblpY="10501"/>
        <w:tblOverlap w:val="never"/>
        <w:tblW w:w="102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9"/>
        <w:gridCol w:w="695"/>
        <w:gridCol w:w="1296"/>
        <w:gridCol w:w="1976"/>
        <w:gridCol w:w="1880"/>
        <w:gridCol w:w="1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5" w:hRule="atLeast"/>
        </w:trPr>
        <w:tc>
          <w:tcPr>
            <w:tcW w:w="330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Tabela</w:t>
            </w:r>
          </w:p>
        </w:tc>
        <w:tc>
          <w:tcPr>
            <w:tcW w:w="6971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Departamento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30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6971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Armazenará as informações dos departamentos da empresa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330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  <w:tc>
          <w:tcPr>
            <w:tcW w:w="6971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Esta tabela possui 1 chave primária(PK)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275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  CAMPOS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idDepartamento</w:t>
            </w:r>
          </w:p>
        </w:tc>
        <w:tc>
          <w:tcPr>
            <w:tcW w:w="199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Identificador de departamento</w:t>
            </w:r>
          </w:p>
        </w:tc>
        <w:tc>
          <w:tcPr>
            <w:tcW w:w="1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1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PK/Auto_Increment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6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nomeDepartamento</w:t>
            </w:r>
          </w:p>
        </w:tc>
        <w:tc>
          <w:tcPr>
            <w:tcW w:w="199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Nome do departamento</w:t>
            </w:r>
          </w:p>
        </w:tc>
        <w:tc>
          <w:tcPr>
            <w:tcW w:w="1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</w:tbl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Style w:val="123"/>
        <w:tblpPr w:leftFromText="180" w:rightFromText="180" w:vertAnchor="page" w:horzAnchor="page" w:tblpX="743" w:tblpY="1514"/>
        <w:tblOverlap w:val="never"/>
        <w:tblW w:w="102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697"/>
        <w:gridCol w:w="1306"/>
        <w:gridCol w:w="1994"/>
        <w:gridCol w:w="1891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99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Tabela</w:t>
            </w:r>
          </w:p>
        </w:tc>
        <w:tc>
          <w:tcPr>
            <w:tcW w:w="7276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Pedido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99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7276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Armazenará as informações dos pedidos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99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  <w:tc>
          <w:tcPr>
            <w:tcW w:w="7276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Esta tabela possui 1 chave primária(PK) e duas chaves estrangeiras(FK)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275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  CAMPOS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idPedido</w:t>
            </w:r>
          </w:p>
        </w:tc>
        <w:tc>
          <w:tcPr>
            <w:tcW w:w="200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Identificador do pedido</w:t>
            </w:r>
          </w:p>
        </w:tc>
        <w:tc>
          <w:tcPr>
            <w:tcW w:w="1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8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PK/AUTOINCREMENT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dataPedido</w:t>
            </w:r>
          </w:p>
        </w:tc>
        <w:tc>
          <w:tcPr>
            <w:tcW w:w="200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Data do pedido</w:t>
            </w:r>
          </w:p>
        </w:tc>
        <w:tc>
          <w:tcPr>
            <w:tcW w:w="1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DATETIME</w:t>
            </w:r>
          </w:p>
        </w:tc>
        <w:tc>
          <w:tcPr>
            <w:tcW w:w="18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-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idCliente</w:t>
            </w:r>
          </w:p>
        </w:tc>
        <w:tc>
          <w:tcPr>
            <w:tcW w:w="200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Chave estrangeira referenciando o código da tabela cliente</w:t>
            </w:r>
          </w:p>
        </w:tc>
        <w:tc>
          <w:tcPr>
            <w:tcW w:w="1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8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FK/Auto_increment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3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idFuncionario</w:t>
            </w:r>
          </w:p>
        </w:tc>
        <w:tc>
          <w:tcPr>
            <w:tcW w:w="200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Chave estrangeira referenciando o código da tabela funcionário</w:t>
            </w:r>
          </w:p>
        </w:tc>
        <w:tc>
          <w:tcPr>
            <w:tcW w:w="1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8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FK/Auto_increment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123"/>
        <w:tblpPr w:leftFromText="180" w:rightFromText="180" w:vertAnchor="page" w:horzAnchor="page" w:tblpX="760" w:tblpY="7920"/>
        <w:tblOverlap w:val="never"/>
        <w:tblW w:w="10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702"/>
        <w:gridCol w:w="1375"/>
        <w:gridCol w:w="2077"/>
        <w:gridCol w:w="2077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5" w:hRule="atLeast"/>
        </w:trPr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Tabela</w:t>
            </w:r>
          </w:p>
        </w:tc>
        <w:tc>
          <w:tcPr>
            <w:tcW w:w="7518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itensPedido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7518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Armazenará as informações a respeito dos itens dos pedidos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  <w:tc>
          <w:tcPr>
            <w:tcW w:w="7518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Esta tabela possui 1 chave primária(PK) e duas chaves estrangeiras(FK)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297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  CAMPOS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idItensPedido</w:t>
            </w:r>
          </w:p>
        </w:tc>
        <w:tc>
          <w:tcPr>
            <w:tcW w:w="20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Identificador de item dos pedidos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1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PK/Auto_increment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idPedido</w:t>
            </w:r>
          </w:p>
        </w:tc>
        <w:tc>
          <w:tcPr>
            <w:tcW w:w="20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Chave estrangeira referenciando o código da tabela pedido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1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FK/Auto_increment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idProduto</w:t>
            </w:r>
          </w:p>
        </w:tc>
        <w:tc>
          <w:tcPr>
            <w:tcW w:w="20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Chave estrangeira referenciando o código da tabela produto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19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FK/Auto_increment</w:t>
            </w:r>
          </w:p>
        </w:tc>
      </w:tr>
    </w:tbl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>
      <w:pPr>
        <w:rPr>
          <w:sz w:val="22"/>
          <w:szCs w:val="22"/>
        </w:rPr>
      </w:pPr>
    </w:p>
    <w:tbl>
      <w:tblPr>
        <w:tblStyle w:val="123"/>
        <w:tblpPr w:leftFromText="180" w:rightFromText="180" w:vertAnchor="page" w:horzAnchor="page" w:tblpX="781" w:tblpY="1588"/>
        <w:tblOverlap w:val="never"/>
        <w:tblW w:w="10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0"/>
        <w:gridCol w:w="778"/>
        <w:gridCol w:w="1374"/>
        <w:gridCol w:w="2063"/>
        <w:gridCol w:w="2050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33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Tabela</w:t>
            </w:r>
          </w:p>
        </w:tc>
        <w:tc>
          <w:tcPr>
            <w:tcW w:w="6967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Feedback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3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6967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Armazenará as informações sobre o feedback de clientes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33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  <w:tc>
          <w:tcPr>
            <w:tcW w:w="6967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Esta tabela possui 1 Chave Estrangeira(FK)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285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  CAMPOS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exp_Cliente 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Experiência geral com os produtos</w:t>
            </w:r>
          </w:p>
        </w:tc>
        <w:tc>
          <w:tcPr>
            <w:tcW w:w="20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vertAlign w:val="baseline"/>
                <w:lang w:val="pt-BR"/>
              </w:rPr>
              <w:t>HAR</w:t>
            </w:r>
          </w:p>
        </w:tc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  <w:t>2</w:t>
            </w:r>
          </w:p>
        </w:tc>
        <w:tc>
          <w:tcPr>
            <w:tcW w:w="1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s_preco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 xml:space="preserve">Satisfação com os preços </w:t>
            </w:r>
          </w:p>
        </w:tc>
        <w:tc>
          <w:tcPr>
            <w:tcW w:w="20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vertAlign w:val="baseline"/>
                <w:lang w:val="pt-BR"/>
              </w:rPr>
              <w:t>HAR</w:t>
            </w:r>
          </w:p>
        </w:tc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  <w:t>2</w:t>
            </w:r>
          </w:p>
        </w:tc>
        <w:tc>
          <w:tcPr>
            <w:tcW w:w="1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s_atendimento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Satisfação com atendimento</w:t>
            </w:r>
          </w:p>
        </w:tc>
        <w:tc>
          <w:tcPr>
            <w:tcW w:w="20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vertAlign w:val="baseline"/>
                <w:lang w:val="pt-BR"/>
              </w:rPr>
              <w:t>HAR</w:t>
            </w:r>
          </w:p>
        </w:tc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  <w:t>2</w:t>
            </w:r>
          </w:p>
        </w:tc>
        <w:tc>
          <w:tcPr>
            <w:tcW w:w="1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indicaca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Indicação para amigo/conhecido</w:t>
            </w:r>
          </w:p>
        </w:tc>
        <w:tc>
          <w:tcPr>
            <w:tcW w:w="20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vertAlign w:val="baseline"/>
                <w:lang w:val="pt-BR"/>
              </w:rPr>
              <w:t>HAR</w:t>
            </w:r>
          </w:p>
        </w:tc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  <w:t>2</w:t>
            </w:r>
          </w:p>
        </w:tc>
        <w:tc>
          <w:tcPr>
            <w:tcW w:w="1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nome_ind 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Nome de quem indicou</w:t>
            </w:r>
          </w:p>
        </w:tc>
        <w:tc>
          <w:tcPr>
            <w:tcW w:w="20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  <w:t>100</w:t>
            </w:r>
          </w:p>
        </w:tc>
        <w:tc>
          <w:tcPr>
            <w:tcW w:w="1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telefone_ind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Telefone de quem indicou</w:t>
            </w:r>
          </w:p>
        </w:tc>
        <w:tc>
          <w:tcPr>
            <w:tcW w:w="20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  <w:t>15</w:t>
            </w:r>
          </w:p>
        </w:tc>
        <w:tc>
          <w:tcPr>
            <w:tcW w:w="1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sugestao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 xml:space="preserve">Comentário/Sugestão </w:t>
            </w:r>
          </w:p>
        </w:tc>
        <w:tc>
          <w:tcPr>
            <w:tcW w:w="20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  <w:t>125</w:t>
            </w:r>
          </w:p>
        </w:tc>
        <w:tc>
          <w:tcPr>
            <w:tcW w:w="1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 xml:space="preserve">Null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idCliente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Chave estrangeira referenciando o código da tabela cliente</w:t>
            </w:r>
          </w:p>
        </w:tc>
        <w:tc>
          <w:tcPr>
            <w:tcW w:w="20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1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FK/Auto_increment</w:t>
            </w:r>
          </w:p>
        </w:tc>
      </w:tr>
    </w:tbl>
    <w:p>
      <w:pPr>
        <w:rPr>
          <w:sz w:val="22"/>
          <w:szCs w:val="22"/>
        </w:rPr>
      </w:pPr>
    </w:p>
    <w:sectPr>
      <w:headerReference r:id="rId3" w:type="default"/>
      <w:pgSz w:w="11906" w:h="16838"/>
      <w:pgMar w:top="720" w:right="720" w:bottom="720" w:left="720" w:header="227" w:footer="22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bidi w:val="0"/>
      <w:jc w:val="center"/>
      <w:rPr>
        <w:rFonts w:hint="default" w:ascii="Times New Roman" w:hAnsi="Times New Roman" w:cs="Times New Roman"/>
        <w:b/>
        <w:bCs/>
        <w:sz w:val="36"/>
        <w:szCs w:val="36"/>
        <w:lang w:val="pt-BR"/>
      </w:rPr>
    </w:pPr>
    <w:r>
      <w:rPr>
        <w:rFonts w:hint="default" w:ascii="Times New Roman" w:hAnsi="Times New Roman" w:cs="Times New Roman"/>
        <w:sz w:val="36"/>
        <w:szCs w:val="21"/>
        <w:lang w:val="pt-BR"/>
      </w:rPr>
      <w:t>Dicionário de Dados -</w:t>
    </w:r>
    <w:r>
      <w:rPr>
        <w:rFonts w:hint="default" w:ascii="Times New Roman" w:hAnsi="Times New Roman" w:cs="Times New Roman"/>
        <w:sz w:val="36"/>
        <w:szCs w:val="36"/>
        <w:lang w:val="pt-BR"/>
      </w:rPr>
      <w:t xml:space="preserve"> </w:t>
    </w:r>
    <w:r>
      <w:rPr>
        <w:rFonts w:hint="default" w:ascii="Times New Roman" w:hAnsi="Times New Roman" w:cs="Times New Roman"/>
        <w:b/>
        <w:bCs/>
        <w:sz w:val="36"/>
        <w:szCs w:val="36"/>
        <w:lang w:val="pt-BR"/>
      </w:rPr>
      <w:t>B</w:t>
    </w:r>
    <w:r>
      <w:rPr>
        <w:rFonts w:hint="default" w:ascii="Times New Roman" w:hAnsi="Times New Roman" w:cs="Times New Roman"/>
        <w:b/>
        <w:bCs/>
        <w:sz w:val="36"/>
        <w:szCs w:val="36"/>
        <w:lang w:val="pt-BR"/>
      </w:rPr>
      <w:t>anco de Dados DogPrime</w:t>
    </w:r>
  </w:p>
  <w:p>
    <w:pPr>
      <w:pStyle w:val="6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doNotValidateAgainstSchema/>
  <w:doNotDemarcateInvalidXml/>
  <w:compat>
    <w:spaceForUL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67651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14FE5BCC"/>
    <w:rsid w:val="3DEA3F0F"/>
    <w:rsid w:val="40367651"/>
    <w:rsid w:val="617F76F8"/>
    <w:rsid w:val="705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link w:val="151"/>
    <w:semiHidden/>
    <w:unhideWhenUsed/>
    <w:qFormat/>
    <w:uiPriority w:val="0"/>
    <w:pPr>
      <w:keepNext/>
      <w:keepLines/>
      <w:spacing w:before="360" w:after="200"/>
      <w:outlineLvl w:val="1"/>
    </w:pPr>
    <w:rPr>
      <w:rFonts w:ascii="Arial" w:hAnsi="Arial" w:eastAsia="Arial" w:cs="Arial"/>
      <w:sz w:val="24"/>
      <w:szCs w:val="22"/>
      <w:lang w:val="pt-BR" w:eastAsia="en-U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qFormat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uiPriority w:val="0"/>
    <w:pPr>
      <w:jc w:val="left"/>
    </w:pPr>
  </w:style>
  <w:style w:type="paragraph" w:styleId="39">
    <w:name w:val="toc 5"/>
    <w:basedOn w:val="1"/>
    <w:next w:val="1"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uiPriority w:val="0"/>
    <w:pPr>
      <w:ind w:left="1400" w:leftChars="1400"/>
    </w:pPr>
  </w:style>
  <w:style w:type="paragraph" w:styleId="42">
    <w:name w:val="table of figures"/>
    <w:basedOn w:val="1"/>
    <w:next w:val="1"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uiPriority w:val="0"/>
    <w:pPr>
      <w:numPr>
        <w:ilvl w:val="0"/>
        <w:numId w:val="2"/>
      </w:numPr>
    </w:pPr>
  </w:style>
  <w:style w:type="paragraph" w:styleId="48">
    <w:name w:val="Normal (Web)"/>
    <w:basedOn w:val="1"/>
    <w:uiPriority w:val="0"/>
    <w:rPr>
      <w:szCs w:val="24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uiPriority w:val="0"/>
  </w:style>
  <w:style w:type="paragraph" w:styleId="52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uiPriority w:val="0"/>
    <w:pPr>
      <w:ind w:left="1200" w:leftChars="1200"/>
    </w:pPr>
  </w:style>
  <w:style w:type="paragraph" w:styleId="54">
    <w:name w:val="Plain Text"/>
    <w:basedOn w:val="1"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uiPriority w:val="0"/>
    <w:pPr>
      <w:ind w:left="4252"/>
    </w:pPr>
  </w:style>
  <w:style w:type="paragraph" w:styleId="61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uiPriority w:val="0"/>
    <w:pPr>
      <w:numPr>
        <w:ilvl w:val="0"/>
        <w:numId w:val="6"/>
      </w:numPr>
    </w:pPr>
  </w:style>
  <w:style w:type="paragraph" w:styleId="89">
    <w:name w:val="List Bullet 4"/>
    <w:basedOn w:val="1"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uiPriority w:val="0"/>
  </w:style>
  <w:style w:type="paragraph" w:styleId="91">
    <w:name w:val="Balloon Text"/>
    <w:basedOn w:val="1"/>
    <w:uiPriority w:val="0"/>
    <w:rPr>
      <w:sz w:val="16"/>
      <w:szCs w:val="16"/>
    </w:rPr>
  </w:style>
  <w:style w:type="paragraph" w:styleId="92">
    <w:name w:val="List Continue 4"/>
    <w:basedOn w:val="1"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uiPriority w:val="0"/>
    <w:pPr>
      <w:ind w:left="708"/>
    </w:pPr>
  </w:style>
  <w:style w:type="paragraph" w:styleId="99">
    <w:name w:val="index 5"/>
    <w:basedOn w:val="1"/>
    <w:next w:val="1"/>
    <w:uiPriority w:val="0"/>
    <w:pPr>
      <w:ind w:left="800" w:leftChars="800"/>
    </w:pPr>
  </w:style>
  <w:style w:type="paragraph" w:styleId="100">
    <w:name w:val="toc 1"/>
    <w:basedOn w:val="1"/>
    <w:next w:val="1"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uiPriority w:val="0"/>
    <w:pPr>
      <w:numPr>
        <w:ilvl w:val="0"/>
        <w:numId w:val="9"/>
      </w:numPr>
    </w:pPr>
  </w:style>
  <w:style w:type="paragraph" w:styleId="103">
    <w:name w:val="List Number 4"/>
    <w:basedOn w:val="1"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qFormat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qFormat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Heading 2 Char"/>
    <w:basedOn w:val="11"/>
    <w:link w:val="3"/>
    <w:uiPriority w:val="9"/>
    <w:rPr>
      <w:rFonts w:ascii="Arial" w:hAnsi="Arial" w:eastAsia="Arial" w:cs="Arial"/>
      <w:sz w:val="24"/>
      <w:szCs w:val="22"/>
      <w:lang w:val="pt-BR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2023-01-24T00:40:00Z</dcterms:created>
  <dc:creator>Mari_Gomes</dc:creator>
  <cp:lastModifiedBy>Mari_Gomes</cp:lastModifiedBy>
  <dcterms:modified xsi:type="dcterms:W3CDTF">2023-01-24T01:30:56Z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7A56FCA50A36495EBDFBF9677F4A660C</vt:lpwstr>
  </property>
</Properties>
</file>